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62673-2022 i Ronneby kommun</w:t>
      </w:r>
    </w:p>
    <w:p>
      <w:r>
        <w:t>Detta dokument behandlar höga naturvärden i avverkningsamälan A 62673-2022 i Ronneby kommun. Denna avverkningsanmälan inkom 2022-12-30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läderbagge (VU, §4a) och oxtungssvamp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2673-2022.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6238193, E 523895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