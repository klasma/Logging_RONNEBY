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avverkningsamälan A 25955-2021 i Ronneby kommun. Denna avverkningsanmälan inkom 2021-05-28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